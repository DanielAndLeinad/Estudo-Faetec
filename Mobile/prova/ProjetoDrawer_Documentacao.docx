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React Native com Expo - Avaliação</w:t>
      </w:r>
    </w:p>
    <w:p>
      <w:pPr>
        <w:pStyle w:val="Heading2"/>
      </w:pPr>
      <w:r>
        <w:t>1. Criação do Projeto</w:t>
      </w:r>
    </w:p>
    <w:p>
      <w:r>
        <w:t>Abra o terminal e execute:</w:t>
      </w:r>
    </w:p>
    <w:p>
      <w:pPr/>
      <w:r>
        <w:t>npx create-expo-app@latest ProjetoDrawer</w:t>
        <w:br/>
        <w:t>cd ProjetoDrawer</w:t>
      </w:r>
    </w:p>
    <w:p>
      <w:pPr>
        <w:pStyle w:val="Heading2"/>
      </w:pPr>
      <w:r>
        <w:t>2. Resetar o Projeto (se existir o script)</w:t>
      </w:r>
    </w:p>
    <w:p>
      <w:pPr/>
      <w:r>
        <w:t>node ./scripts/reset-project.js</w:t>
      </w:r>
    </w:p>
    <w:p>
      <w:pPr>
        <w:pStyle w:val="Heading2"/>
      </w:pPr>
      <w:r>
        <w:t>3. Instalar Dependências do Drawer</w:t>
      </w:r>
    </w:p>
    <w:p>
      <w:pPr/>
      <w:r>
        <w:t>npx expo install @react-navigation/drawer react-native-gesture-handler react-native-reanimated</w:t>
      </w:r>
    </w:p>
    <w:p>
      <w:pPr>
        <w:pStyle w:val="Heading2"/>
      </w:pPr>
      <w:r>
        <w:t>4. Instalar AsyncStorage</w:t>
      </w:r>
    </w:p>
    <w:p>
      <w:pPr/>
      <w:r>
        <w:t>npx expo install @react-native-async-storage/async-storage</w:t>
      </w:r>
    </w:p>
    <w:p>
      <w:pPr>
        <w:pStyle w:val="Heading2"/>
      </w:pPr>
      <w:r>
        <w:t>5. Estrutura de Pastas</w:t>
      </w:r>
    </w:p>
    <w:p>
      <w:pPr/>
      <w:r>
        <w:t>ProjetoDrawer/</w:t>
        <w:br/>
        <w:t>├── app/</w:t>
        <w:br/>
        <w:t>│   ├── (drawer)/</w:t>
        <w:br/>
        <w:t>│   │   └── _layout.tsx</w:t>
        <w:br/>
        <w:t>│   ├── (drawer)/tabs/</w:t>
        <w:br/>
        <w:t>│   │   ├── home.tsx</w:t>
        <w:br/>
        <w:t>│   │   └── perfil.tsx</w:t>
        <w:br/>
        <w:t>├── components/</w:t>
        <w:br/>
        <w:t>│   └── BotaoPadrao.tsx</w:t>
        <w:br/>
        <w:t>├── styles/</w:t>
        <w:br/>
        <w:t>│   └── form.ts</w:t>
      </w:r>
    </w:p>
    <w:p>
      <w:pPr>
        <w:pStyle w:val="Heading2"/>
      </w:pPr>
      <w:r>
        <w:t>6. Código do Drawer Layout - app/(drawer)/_layout.tsx</w:t>
      </w:r>
    </w:p>
    <w:p>
      <w:pPr/>
      <w:r>
        <w:t>import { Drawer } from 'expo-router/drawer';</w:t>
        <w:br/>
        <w:t>import { Ionicons } from '@expo/vector-icons';</w:t>
        <w:br/>
        <w:br/>
        <w:t>export default function Layout() {</w:t>
        <w:br/>
        <w:t xml:space="preserve">  return (</w:t>
        <w:br/>
        <w:t xml:space="preserve">    &lt;Drawer&gt;</w:t>
        <w:br/>
        <w:t xml:space="preserve">      &lt;Drawer.Screen name="tabs/home" options={{ title: 'Início', drawerIcon: () =&gt; &lt;Ionicons name="home" size={24} /&gt; }} /&gt;</w:t>
        <w:br/>
        <w:t xml:space="preserve">      &lt;Drawer.Screen name="tabs/perfil" options={{ title: 'Perfil', drawerIcon: () =&gt; &lt;Ionicons name="person" size={24} /&gt; }} /&gt;</w:t>
        <w:br/>
        <w:t xml:space="preserve">    &lt;/Drawer&gt;</w:t>
        <w:br/>
        <w:t xml:space="preserve">  );</w:t>
        <w:br/>
        <w:t>}</w:t>
      </w:r>
    </w:p>
    <w:p>
      <w:pPr>
        <w:pStyle w:val="Heading2"/>
      </w:pPr>
      <w:r>
        <w:t>7. Código do Tabs Layout - app/(drawer)/tabs/_layout.tsx</w:t>
      </w:r>
    </w:p>
    <w:p>
      <w:pPr/>
      <w:r>
        <w:t>import { Tabs } from 'expo-router';</w:t>
        <w:br/>
        <w:t>import { Ionicons } from '@expo/vector-icons';</w:t>
        <w:br/>
        <w:br/>
        <w:t>export default function TabLayout() {</w:t>
        <w:br/>
        <w:t xml:space="preserve">  return (</w:t>
        <w:br/>
        <w:t xml:space="preserve">    &lt;Tabs&gt;</w:t>
        <w:br/>
        <w:t xml:space="preserve">      &lt;Tabs.Screen name="home" options={{ title: 'Home', tabBarIcon: () =&gt; &lt;Ionicons name="home-outline" size={20} /&gt; }} /&gt;</w:t>
        <w:br/>
        <w:t xml:space="preserve">      &lt;Tabs.Screen name="perfil" options={{ title: 'Perfil', tabBarIcon: () =&gt; &lt;Ionicons name="person-outline" size={20} /&gt; }} /&gt;</w:t>
        <w:br/>
        <w:t xml:space="preserve">    &lt;/Tabs&gt;</w:t>
        <w:br/>
        <w:t xml:space="preserve">  );</w:t>
        <w:br/>
        <w:t>}</w:t>
      </w:r>
    </w:p>
    <w:p>
      <w:pPr>
        <w:pStyle w:val="Heading2"/>
      </w:pPr>
      <w:r>
        <w:t>8. Tela Home - app/(drawer)/tabs/home.tsx</w:t>
      </w:r>
    </w:p>
    <w:p>
      <w:pPr/>
      <w:r>
        <w:t>import { View, Text } from 'react-native';</w:t>
        <w:br/>
        <w:t>import BotaoPadrao from '../../../components/BotaoPadrao';</w:t>
        <w:br/>
        <w:br/>
        <w:t>export default function Home() {</w:t>
        <w:br/>
        <w:t xml:space="preserve">  return (</w:t>
        <w:br/>
        <w:t xml:space="preserve">    &lt;View style={{ flex: 1, justifyContent: 'center', alignItems: 'center' }}&gt;</w:t>
        <w:br/>
        <w:t xml:space="preserve">      &lt;Text style={{ fontSize: 24 }}&gt;Página Inicial&lt;/Text&gt;</w:t>
        <w:br/>
        <w:t xml:space="preserve">      &lt;BotaoPadrao texto="Ir para Perfil" rota="/perfil" /&gt;</w:t>
        <w:br/>
        <w:t xml:space="preserve">    &lt;/View&gt;</w:t>
        <w:br/>
        <w:t xml:space="preserve">  );</w:t>
        <w:br/>
        <w:t>}</w:t>
      </w:r>
    </w:p>
    <w:p>
      <w:pPr>
        <w:pStyle w:val="Heading2"/>
      </w:pPr>
      <w:r>
        <w:t>9. Tela Perfil - app/(drawer)/tabs/perfil.tsx</w:t>
      </w:r>
    </w:p>
    <w:p>
      <w:pPr/>
      <w:r>
        <w:t>import { View, Text } from 'react-native';</w:t>
        <w:br/>
        <w:t>import BotaoPadrao from '../../../components/BotaoPadrao';</w:t>
        <w:br/>
        <w:br/>
        <w:t>export default function Perfil() {</w:t>
        <w:br/>
        <w:t xml:space="preserve">  return (</w:t>
        <w:br/>
        <w:t xml:space="preserve">    &lt;View style={{ flex: 1, justifyContent: 'center', alignItems: 'center' }}&gt;</w:t>
        <w:br/>
        <w:t xml:space="preserve">      &lt;Text style={{ fontSize: 24 }}&gt;Perfil do Usuário&lt;/Text&gt;</w:t>
        <w:br/>
        <w:t xml:space="preserve">      &lt;BotaoPadrao texto="Voltar ao Início" rota="/home" /&gt;</w:t>
        <w:br/>
        <w:t xml:space="preserve">    &lt;/View&gt;</w:t>
        <w:br/>
        <w:t xml:space="preserve">  );</w:t>
        <w:br/>
        <w:t>}</w:t>
      </w:r>
    </w:p>
    <w:p>
      <w:pPr>
        <w:pStyle w:val="Heading2"/>
      </w:pPr>
      <w:r>
        <w:t>10. Componente BotaoPadrao - components/BotaoPadrao.tsx</w:t>
      </w:r>
    </w:p>
    <w:p>
      <w:pPr/>
      <w:r>
        <w:t>import React from 'react';</w:t>
        <w:br/>
        <w:t>import { TouchableOpacity, Text, StyleSheet } from 'react-native';</w:t>
        <w:br/>
        <w:t>import { useRouter } from 'expo-router';</w:t>
        <w:br/>
        <w:br/>
        <w:t>type Props = {</w:t>
        <w:br/>
        <w:t xml:space="preserve">  texto: string;</w:t>
        <w:br/>
        <w:t xml:space="preserve">  rota?: string;</w:t>
        <w:br/>
        <w:t xml:space="preserve">  onPress?: () =&gt; void | Promise&lt;void&gt;;</w:t>
        <w:br/>
        <w:t>};</w:t>
        <w:br/>
        <w:br/>
        <w:t>export default function BotaoPadrao({ texto, rota, onPress }: Props) {</w:t>
        <w:br/>
        <w:t xml:space="preserve">  const router = useRouter();</w:t>
        <w:br/>
        <w:br/>
        <w:t xml:space="preserve">  const handlePress = () =&gt; {</w:t>
        <w:br/>
        <w:t xml:space="preserve">    if (rota) {</w:t>
        <w:br/>
        <w:t xml:space="preserve">      router.push(rota);</w:t>
        <w:br/>
        <w:t xml:space="preserve">    } else if (onPress) {</w:t>
        <w:br/>
        <w:t xml:space="preserve">      onPress();</w:t>
        <w:br/>
        <w:t xml:space="preserve">    }</w:t>
        <w:br/>
        <w:t xml:space="preserve">  };</w:t>
        <w:br/>
        <w:br/>
        <w:t xml:space="preserve">  return (</w:t>
        <w:br/>
        <w:t xml:space="preserve">    &lt;TouchableOpacity style={styles.botao} onPress={handlePress}&gt;</w:t>
        <w:br/>
        <w:t xml:space="preserve">      &lt;Text style={styles.texto}&gt;{texto}&lt;/Text&gt;</w:t>
        <w:br/>
        <w:t xml:space="preserve">    &lt;/TouchableOpacity&gt;</w:t>
        <w:br/>
        <w:t xml:space="preserve">  );</w:t>
        <w:br/>
        <w:t>}</w:t>
        <w:br/>
        <w:br/>
        <w:t>const styles = StyleSheet.create({</w:t>
        <w:br/>
        <w:t xml:space="preserve">  botao: {</w:t>
        <w:br/>
        <w:t xml:space="preserve">    backgroundColor: '#2196F3',</w:t>
        <w:br/>
        <w:t xml:space="preserve">    padding: 12,</w:t>
        <w:br/>
        <w:t xml:space="preserve">    borderRadius: 8,</w:t>
        <w:br/>
        <w:t xml:space="preserve">    alignItems: 'center',</w:t>
        <w:br/>
        <w:t xml:space="preserve">    marginVertical: 5,</w:t>
        <w:br/>
        <w:t xml:space="preserve">  },</w:t>
        <w:br/>
        <w:t xml:space="preserve">  texto: {</w:t>
        <w:br/>
        <w:t xml:space="preserve">    color: '#fff',</w:t>
        <w:br/>
        <w:t xml:space="preserve">    fontSize: 16,</w:t>
        <w:br/>
        <w:t xml:space="preserve">    fontWeight: 'bold',</w:t>
        <w:br/>
        <w:t xml:space="preserve">  },</w:t>
        <w:br/>
        <w:t>});</w:t>
      </w:r>
    </w:p>
    <w:p>
      <w:pPr>
        <w:pStyle w:val="Heading2"/>
      </w:pPr>
      <w:r>
        <w:t>11. Estilo de Formulário - styles/form.ts</w:t>
      </w:r>
    </w:p>
    <w:p>
      <w:pPr/>
      <w:r>
        <w:t>import { StyleSheet } from 'react-native';</w:t>
        <w:br/>
        <w:br/>
        <w:t>export default StyleSheet.create({</w:t>
        <w:br/>
        <w:t xml:space="preserve">  input: {</w:t>
        <w:br/>
        <w:t xml:space="preserve">    borderWidth: 1,</w:t>
        <w:br/>
        <w:t xml:space="preserve">    borderColor: '#ccc',</w:t>
        <w:br/>
        <w:t xml:space="preserve">    borderRadius: 5,</w:t>
        <w:br/>
        <w:t xml:space="preserve">    padding: 10,</w:t>
        <w:br/>
        <w:t xml:space="preserve">    marginBottom: 10,</w:t>
        <w:br/>
        <w:t xml:space="preserve">    width: '80%',</w:t>
        <w:br/>
        <w:t xml:space="preserve">  },</w:t>
        <w:br/>
        <w:t xml:space="preserve">  label: {</w:t>
        <w:br/>
        <w:t xml:space="preserve">    marginBottom: 5,</w:t>
        <w:br/>
        <w:t xml:space="preserve">    fontSize: 16,</w:t>
        <w:br/>
        <w:t xml:space="preserve">  }</w:t>
        <w:br/>
        <w:t>});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